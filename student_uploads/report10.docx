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4864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unt_repo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appy_repor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ear_repor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d_repor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tral_repor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rprise_repor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